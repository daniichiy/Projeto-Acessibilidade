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de Auditoria de Imagens</w:t>
      </w:r>
    </w:p>
    <w:p>
      <w:pPr>
        <w:pStyle w:val="Heading1"/>
      </w:pPr>
      <w:r>
        <w:t>URL Analisada: https://www.setdig.ms.gov.br/legislacao/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31147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-RODAP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114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http://www.setdig.ms.gov.br/wp-content/uploads/2023/11/LOGO-RODAPE.png</w:t>
              <w:br/>
            </w:r>
            <w:r>
              <w:rPr>
                <w:color w:val="800080"/>
              </w:rPr>
              <w:br/>
              <w:t>LOGO-RODAPE.png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p>
      <w:pPr>
        <w:pStyle w:val="Heading1"/>
      </w:pPr>
      <w:r>
        <w:t>URL Analisada: https://www.setdig.ms.gov.br/aplicativo-ms-digital-disponibiliza-carteirinha-de-vacinacao/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12508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MG_7517a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1250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https://www.setdig.ms.gov.br/wp-content/uploads/2020/05/MG_7517a.jpg</w:t>
              <w:br/>
            </w:r>
            <w:r>
              <w:rPr>
                <w:color w:val="800080"/>
              </w:rPr>
              <w:br/>
              <w:t>MG_7517a.jpg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2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311474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-RODAP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114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http://www.setdig.ms.gov.br/wp-content/uploads/2023/11/LOGO-RODAPE.png</w:t>
              <w:br/>
            </w:r>
            <w:r>
              <w:rPr>
                <w:color w:val="800080"/>
              </w:rPr>
              <w:br/>
              <w:t>LOGO-RODAPE.png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p>
      <w:pPr>
        <w:pStyle w:val="Heading1"/>
      </w:pPr>
      <w:r>
        <w:t>URL Analisada: https://www.setdig.ms.gov.br/manuais-e-treinamentos-da-carta-de-servicos/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inguagem-cidada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https://www.setdig.ms.gov.br/wp-content/uploads/2024/04/linguagem-cidada.png</w:t>
              <w:br/>
            </w:r>
            <w:r>
              <w:rPr>
                <w:color w:val="800080"/>
              </w:rPr>
              <w:br/>
              <w:t>linguagem-cidada.png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2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arta-de-servicos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https://www.setdig.ms.gov.br/wp-content/uploads/2024/04/carta-de-servicos.png</w:t>
              <w:br/>
            </w:r>
            <w:r>
              <w:rPr>
                <w:color w:val="800080"/>
              </w:rPr>
              <w:br/>
              <w:t>carta-de-servicos.png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3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8288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min-servicos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https://www.setdig.ms.gov.br/wp-content/uploads/2024/04/admin-servicos.png</w:t>
              <w:br/>
            </w:r>
            <w:r>
              <w:rPr>
                <w:color w:val="800080"/>
              </w:rPr>
              <w:br/>
              <w:t>admin-servicos.png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4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8288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eport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https://www.setdig.ms.gov.br/wp-content/uploads/2024/04/report.png</w:t>
              <w:br/>
            </w:r>
            <w:r>
              <w:rPr>
                <w:color w:val="800080"/>
              </w:rPr>
              <w:br/>
              <w:t>report.png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5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311474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-RODAP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114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http://www.setdig.ms.gov.br/wp-content/uploads/2023/11/LOGO-RODAPE.png</w:t>
              <w:br/>
            </w:r>
            <w:r>
              <w:rPr>
                <w:color w:val="800080"/>
              </w:rPr>
              <w:br/>
              <w:t>LOGO-RODAPE.png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p>
      <w:pPr>
        <w:pStyle w:val="Heading1"/>
      </w:pPr>
      <w:r>
        <w:t>URL Analisada: http://www.setdig.ms.gov.br/#%21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8288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noticias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https://www.setdig.ms.gov.br/wp-content/themes/fokma-3/assets/img/noticias.png</w:t>
              <w:br/>
            </w:r>
            <w:r>
              <w:rPr>
                <w:color w:val="800080"/>
              </w:rPr>
              <w:br/>
              <w:t>noticias.png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2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248156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R-da-INFOVIA_Edemir-Rodrigues.jpe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24815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https://www.setdig.ms.gov.br/wp-content/uploads/2024/07/COR-da-INFOVIA_Edemir-Rodrigues.jpeg</w:t>
              <w:br/>
            </w:r>
            <w:r>
              <w:rPr>
                <w:color w:val="800080"/>
              </w:rPr>
              <w:br/>
              <w:t>COR-da-INFOVIA_Edemir-Rodrigues.jpeg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3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983411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apa-pos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98341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https://www.setdig.ms.gov.br/wp-content/uploads/2022/06/capa-post.png</w:t>
              <w:br/>
            </w:r>
            <w:r>
              <w:rPr>
                <w:color w:val="800080"/>
              </w:rPr>
              <w:br/>
              <w:t>capa-post.png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4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984739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estaqu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98473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https://www.setdig.ms.gov.br/wp-content/uploads/2022/06/destaque.png</w:t>
              <w:br/>
            </w:r>
            <w:r>
              <w:rPr>
                <w:color w:val="800080"/>
              </w:rPr>
              <w:br/>
              <w:t>destaque.png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5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168562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BERTURA-1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16856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http://www.setdig.ms.gov.br/wp-content/uploads/2023/10/ABERTURA-1.png</w:t>
              <w:br/>
            </w:r>
            <w:r>
              <w:rPr>
                <w:color w:val="800080"/>
              </w:rPr>
              <w:br/>
              <w:t>ABERTURA-1.png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6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162719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tendimento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1627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http://www.setdig.ms.gov.br/wp-content/uploads/2023/10/Atendimento.png</w:t>
              <w:br/>
            </w:r>
            <w:r>
              <w:rPr>
                <w:color w:val="800080"/>
              </w:rPr>
              <w:br/>
              <w:t>Atendimento.png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7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162719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tendimento-whatsapp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1627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http://www.setdig.ms.gov.br/wp-content/uploads/2023/10/Atendimento-whatsapp.png</w:t>
              <w:br/>
            </w:r>
            <w:r>
              <w:rPr>
                <w:color w:val="800080"/>
              </w:rPr>
              <w:br/>
              <w:t>Atendimento-whatsapp.png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8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162719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ebmail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1627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http://www.setdig.ms.gov.br/wp-content/uploads/2023/10/Webmail.png</w:t>
              <w:br/>
            </w:r>
            <w:r>
              <w:rPr>
                <w:color w:val="800080"/>
              </w:rPr>
              <w:br/>
              <w:t>Webmail.png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9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cone-email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https://www.setdig.ms.gov.br/wp-content/uploads/2024/08/icone-email.png</w:t>
              <w:br/>
            </w:r>
            <w:r>
              <w:rPr>
                <w:color w:val="800080"/>
              </w:rPr>
              <w:br/>
              <w:t>icone-email.png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10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cone-wordpress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https://www.setdig.ms.gov.br/wp-content/uploads/2024/08/icone-wordpress.png</w:t>
              <w:br/>
            </w:r>
            <w:r>
              <w:rPr>
                <w:color w:val="800080"/>
              </w:rPr>
              <w:br/>
              <w:t>icone-wordpress.png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egislacao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http://www.setdig.ms.gov.br/wp-content/uploads/2023/10/Legislacao.png</w:t>
              <w:br/>
            </w:r>
            <w:r>
              <w:rPr>
                <w:color w:val="800080"/>
              </w:rPr>
              <w:br/>
              <w:t>Legislacao.png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12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uvidoria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http://www.setdig.ms.gov.br/wp-content/uploads/2023/10/Ouvidoria.png</w:t>
              <w:br/>
            </w:r>
            <w:r>
              <w:rPr>
                <w:color w:val="800080"/>
              </w:rPr>
              <w:br/>
              <w:t>Ouvidoria.png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13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atalogo-sti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https://www.setdig.ms.gov.br/wp-content/uploads/2023/11/catalogo-sti.png</w:t>
              <w:br/>
            </w:r>
            <w:r>
              <w:rPr>
                <w:color w:val="800080"/>
              </w:rPr>
              <w:br/>
              <w:t>catalogo-sti.png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14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lterar-senha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http://www.setdig.ms.gov.br/wp-content/uploads/2023/10/Alterar-senha.png</w:t>
              <w:br/>
            </w:r>
            <w:r>
              <w:rPr>
                <w:color w:val="800080"/>
              </w:rPr>
              <w:br/>
              <w:t>Alterar-senha.png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15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VPN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http://www.setdig.ms.gov.br/wp-content/uploads/2023/10/VPN.png</w:t>
              <w:br/>
            </w:r>
            <w:r>
              <w:rPr>
                <w:color w:val="800080"/>
              </w:rPr>
              <w:br/>
              <w:t>VPN.png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16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esetar-Senha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http://www.setdig.ms.gov.br/wp-content/uploads/2023/10/Resetar-Senha.png</w:t>
              <w:br/>
            </w:r>
            <w:r>
              <w:rPr>
                <w:color w:val="800080"/>
              </w:rPr>
              <w:br/>
              <w:t>Resetar-Senha.png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17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MS-Indicadores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http://www.setdig.ms.gov.br/wp-content/uploads/2023/10/MS-Indicadores.png</w:t>
              <w:br/>
            </w:r>
            <w:r>
              <w:rPr>
                <w:color w:val="800080"/>
              </w:rPr>
              <w:br/>
              <w:t>MS-Indicadores.png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18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atalogosti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http://www.setdig.ms.gov.br/wp-content/uploads/2023/11/catalogosti.png</w:t>
              <w:br/>
            </w:r>
            <w:r>
              <w:rPr>
                <w:color w:val="800080"/>
              </w:rPr>
              <w:br/>
              <w:t>catalogosti.png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19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esso-aos-Sistemas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http://www.setdig.ms.gov.br/wp-content/uploads/2023/10/Acesso-aos-Sistemas.png</w:t>
              <w:br/>
            </w:r>
            <w:r>
              <w:rPr>
                <w:color w:val="800080"/>
              </w:rPr>
              <w:br/>
              <w:t>Acesso-aos-Sistemas.png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20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nsulta-Processos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http://www.setdig.ms.gov.br/wp-content/uploads/2023/10/Consulta-Processos.png</w:t>
              <w:br/>
            </w:r>
            <w:r>
              <w:rPr>
                <w:color w:val="800080"/>
              </w:rPr>
              <w:br/>
              <w:t>Consulta-Processos.png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21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ortal-de-Sistemas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http://www.setdig.ms.gov.br/wp-content/uploads/2023/10/Portal-de-Sistemas.png</w:t>
              <w:br/>
            </w:r>
            <w:r>
              <w:rPr>
                <w:color w:val="800080"/>
              </w:rPr>
              <w:br/>
              <w:t>Portal-de-Sistemas.png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22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311474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-RODAP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114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http://www.setdig.ms.gov.br/wp-content/uploads/2023/11/LOGO-RODAPE.png</w:t>
              <w:br/>
            </w:r>
            <w:r>
              <w:rPr>
                <w:color w:val="800080"/>
              </w:rPr>
              <w:br/>
              <w:t>LOGO-RODAPE.png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p>
      <w:pPr>
        <w:pStyle w:val="Heading1"/>
      </w:pPr>
      <w:r>
        <w:t>URL Analisada: https://www.setdig.ms.gov.br/acessibilidade/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158240"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apa-5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1582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https://www.setdig.ms.gov.br/wp-content/uploads/2021/10/Capa-5.png</w:t>
              <w:br/>
            </w:r>
            <w:r>
              <w:rPr>
                <w:color w:val="800080"/>
              </w:rPr>
              <w:br/>
              <w:t>Capa-5.png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2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311474"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-RODAP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114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http://www.setdig.ms.gov.br/wp-content/uploads/2023/11/LOGO-RODAPE.png</w:t>
              <w:br/>
            </w:r>
            <w:r>
              <w:rPr>
                <w:color w:val="800080"/>
              </w:rPr>
              <w:br/>
              <w:t>LOGO-RODAPE.png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p>
      <w:pPr>
        <w:pStyle w:val="Heading1"/>
      </w:pPr>
      <w:r>
        <w:t>URL Analisada: https://www.setdig.ms.gov.br/sgi-participa-em-vitoria-es-do-secop-2021-o-mais-importante-evento-de-tic-para-a-gestao-publica-do-brasil/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311474"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-RODAP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114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http://www.setdig.ms.gov.br/wp-content/uploads/2023/11/LOGO-RODAPE.png</w:t>
              <w:br/>
            </w:r>
            <w:r>
              <w:rPr>
                <w:color w:val="800080"/>
              </w:rPr>
              <w:br/>
              <w:t>LOGO-RODAPE.png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p>
      <w:pPr>
        <w:pStyle w:val="Heading1"/>
      </w:pPr>
      <w:r>
        <w:t>URL Analisada: https://www.setdig.ms.gov.br/comite-lgpd-e-unidade-de-gestao-de-seguranca-da-informacao-apresentam-cartilha-elaborada-pela-sgi/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984739"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estaqu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98473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https://www.setdig.ms.gov.br/wp-content/uploads/2022/06/destaque.png</w:t>
              <w:br/>
            </w:r>
            <w:r>
              <w:rPr>
                <w:color w:val="800080"/>
              </w:rPr>
              <w:br/>
              <w:t>destaque.png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2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311474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-RODAP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114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http://www.setdig.ms.gov.br/wp-content/uploads/2023/11/LOGO-RODAPE.png</w:t>
              <w:br/>
            </w:r>
            <w:r>
              <w:rPr>
                <w:color w:val="800080"/>
              </w:rPr>
              <w:br/>
              <w:t>LOGO-RODAPE.png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p>
      <w:pPr>
        <w:pStyle w:val="Heading1"/>
      </w:pPr>
      <w:r>
        <w:t>URL Analisada: http://www.setdig.ms.gov.br/contatos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311474"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-RODAP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114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http://www.setdig.ms.gov.br/wp-content/uploads/2023/11/LOGO-RODAPE.png</w:t>
              <w:br/>
            </w:r>
            <w:r>
              <w:rPr>
                <w:color w:val="800080"/>
              </w:rPr>
              <w:br/>
              <w:t>LOGO-RODAPE.png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p>
      <w:pPr>
        <w:pStyle w:val="Heading1"/>
      </w:pPr>
      <w:r>
        <w:t>URL Analisada: http://www.setdig.ms.gov.br/alterar-senhas/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311474"/>
                  <wp:docPr id="37" name="Picture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-RODAP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114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http://www.setdig.ms.gov.br/wp-content/uploads/2023/11/LOGO-RODAPE.png</w:t>
              <w:br/>
            </w:r>
            <w:r>
              <w:rPr>
                <w:color w:val="800080"/>
              </w:rPr>
              <w:br/>
              <w:t>LOGO-RODAPE.png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p>
      <w:pPr>
        <w:pStyle w:val="Heading1"/>
      </w:pPr>
      <w:r>
        <w:t>URL Analisada: https://www.setdig.ms.gov.br/noticias/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371600"/>
                  <wp:docPr id="38" name="Picture 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R-da-INFOVIA_Edemir-Rodrigues-348x261.jpe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https://www.setdig.ms.gov.br/wp-content/uploads/2024/07/COR-da-INFOVIA_Edemir-Rodrigues-348x261.jpeg</w:t>
              <w:br/>
            </w:r>
            <w:r>
              <w:rPr>
                <w:color w:val="800080"/>
              </w:rPr>
              <w:br/>
              <w:t>COR-da-INFOVIA_Edemir-Rodrigues-348x261.jpeg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2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311474"/>
                  <wp:docPr id="39" name="Picture 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-RODAP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114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http://www.setdig.ms.gov.br/wp-content/uploads/2023/11/LOGO-RODAPE.png</w:t>
              <w:br/>
            </w:r>
            <w:r>
              <w:rPr>
                <w:color w:val="800080"/>
              </w:rPr>
              <w:br/>
              <w:t>LOGO-RODAPE.png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p>
      <w:pPr>
        <w:pStyle w:val="Heading1"/>
      </w:pPr>
      <w:r>
        <w:t>URL Analisada: https://www.setdig.ms.gov.br/catalogo-setdig/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311474"/>
                  <wp:docPr id="40" name="Picture 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-RODAP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114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http://www.setdig.ms.gov.br/wp-content/uploads/2023/11/LOGO-RODAPE.png</w:t>
              <w:br/>
            </w:r>
            <w:r>
              <w:rPr>
                <w:color w:val="800080"/>
              </w:rPr>
              <w:br/>
              <w:t>LOGO-RODAPE.png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p>
      <w:pPr>
        <w:pStyle w:val="Heading1"/>
      </w:pPr>
      <w:r>
        <w:t>URL Analisada: https://www.setdig.ms.gov.br/infovia-digital-e-finalista-de-premio-nacional-de-excelencia-em-gestao-publica/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248156"/>
                  <wp:docPr id="41" name="Picture 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R-da-INFOVIA_Edemir-Rodrigues.jpe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24815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https://www.setdig.ms.gov.br/wp-content/uploads/2024/07/COR-da-INFOVIA_Edemir-Rodrigues.jpeg</w:t>
              <w:br/>
            </w:r>
            <w:r>
              <w:rPr>
                <w:color w:val="800080"/>
              </w:rPr>
              <w:br/>
              <w:t>COR-da-INFOVIA_Edemir-Rodrigues.jpeg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2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311474"/>
                  <wp:docPr id="42" name="Picture 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-RODAP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114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http://www.setdig.ms.gov.br/wp-content/uploads/2023/11/LOGO-RODAPE.png</w:t>
              <w:br/>
            </w:r>
            <w:r>
              <w:rPr>
                <w:color w:val="800080"/>
              </w:rPr>
              <w:br/>
              <w:t>LOGO-RODAPE.png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p>
      <w:pPr>
        <w:pStyle w:val="Heading1"/>
      </w:pPr>
      <w:r>
        <w:t>URL Analisada: https://www.setdig.ms.gov.br/a-secretaria-executiva/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311474"/>
                  <wp:docPr id="43" name="Picture 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-RODAP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114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http://www.setdig.ms.gov.br/wp-content/uploads/2023/11/LOGO-RODAPE.png</w:t>
              <w:br/>
            </w:r>
            <w:r>
              <w:rPr>
                <w:color w:val="800080"/>
              </w:rPr>
              <w:br/>
              <w:t>LOGO-RODAPE.png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p>
      <w:pPr>
        <w:pStyle w:val="Heading1"/>
      </w:pPr>
      <w:r>
        <w:t>URL Analisada: https://www.setdig.ms.gov.br/#%21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4" name="Picture 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noticias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https://www.setdig.ms.gov.br/wp-content/themes/fokma-3/assets/img/noticias.png</w:t>
              <w:br/>
            </w:r>
            <w:r>
              <w:rPr>
                <w:color w:val="800080"/>
              </w:rPr>
              <w:br/>
              <w:t>noticias.png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2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248156"/>
                  <wp:docPr id="45" name="Picture 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R-da-INFOVIA_Edemir-Rodrigues.jpe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24815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https://www.setdig.ms.gov.br/wp-content/uploads/2024/07/COR-da-INFOVIA_Edemir-Rodrigues.jpeg</w:t>
              <w:br/>
            </w:r>
            <w:r>
              <w:rPr>
                <w:color w:val="800080"/>
              </w:rPr>
              <w:br/>
              <w:t>COR-da-INFOVIA_Edemir-Rodrigues.jpeg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3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983411"/>
                  <wp:docPr id="46" name="Picture 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apa-pos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98341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https://www.setdig.ms.gov.br/wp-content/uploads/2022/06/capa-post.png</w:t>
              <w:br/>
            </w:r>
            <w:r>
              <w:rPr>
                <w:color w:val="800080"/>
              </w:rPr>
              <w:br/>
              <w:t>capa-post.png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4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984739"/>
                  <wp:docPr id="47" name="Picture 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estaqu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98473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https://www.setdig.ms.gov.br/wp-content/uploads/2022/06/destaque.png</w:t>
              <w:br/>
            </w:r>
            <w:r>
              <w:rPr>
                <w:color w:val="800080"/>
              </w:rPr>
              <w:br/>
              <w:t>destaque.png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5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168562"/>
                  <wp:docPr id="48" name="Picture 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BERTURA-1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16856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http://www.setdig.ms.gov.br/wp-content/uploads/2023/10/ABERTURA-1.png</w:t>
              <w:br/>
            </w:r>
            <w:r>
              <w:rPr>
                <w:color w:val="800080"/>
              </w:rPr>
              <w:br/>
              <w:t>ABERTURA-1.png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6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162719"/>
                  <wp:docPr id="49" name="Picture 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tendimento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1627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http://www.setdig.ms.gov.br/wp-content/uploads/2023/10/Atendimento.png</w:t>
              <w:br/>
            </w:r>
            <w:r>
              <w:rPr>
                <w:color w:val="800080"/>
              </w:rPr>
              <w:br/>
              <w:t>Atendimento.png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7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162719"/>
                  <wp:docPr id="50" name="Picture 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tendimento-whatsapp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1627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http://www.setdig.ms.gov.br/wp-content/uploads/2023/10/Atendimento-whatsapp.png</w:t>
              <w:br/>
            </w:r>
            <w:r>
              <w:rPr>
                <w:color w:val="800080"/>
              </w:rPr>
              <w:br/>
              <w:t>Atendimento-whatsapp.png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8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162719"/>
                  <wp:docPr id="51" name="Picture 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ebmail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1627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http://www.setdig.ms.gov.br/wp-content/uploads/2023/10/Webmail.png</w:t>
              <w:br/>
            </w:r>
            <w:r>
              <w:rPr>
                <w:color w:val="800080"/>
              </w:rPr>
              <w:br/>
              <w:t>Webmail.png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9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2" name="Picture 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cone-email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https://www.setdig.ms.gov.br/wp-content/uploads/2024/08/icone-email.png</w:t>
              <w:br/>
            </w:r>
            <w:r>
              <w:rPr>
                <w:color w:val="800080"/>
              </w:rPr>
              <w:br/>
              <w:t>icone-email.png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10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3" name="Picture 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cone-wordpress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https://www.setdig.ms.gov.br/wp-content/uploads/2024/08/icone-wordpress.png</w:t>
              <w:br/>
            </w:r>
            <w:r>
              <w:rPr>
                <w:color w:val="800080"/>
              </w:rPr>
              <w:br/>
              <w:t>icone-wordpress.png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54" name="Picture 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egislacao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http://www.setdig.ms.gov.br/wp-content/uploads/2023/10/Legislacao.png</w:t>
              <w:br/>
            </w:r>
            <w:r>
              <w:rPr>
                <w:color w:val="800080"/>
              </w:rPr>
              <w:br/>
              <w:t>Legislacao.png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12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55" name="Picture 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uvidoria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http://www.setdig.ms.gov.br/wp-content/uploads/2023/10/Ouvidoria.png</w:t>
              <w:br/>
            </w:r>
            <w:r>
              <w:rPr>
                <w:color w:val="800080"/>
              </w:rPr>
              <w:br/>
              <w:t>Ouvidoria.png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13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56" name="Picture 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atalogo-sti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https://www.setdig.ms.gov.br/wp-content/uploads/2023/11/catalogo-sti.png</w:t>
              <w:br/>
            </w:r>
            <w:r>
              <w:rPr>
                <w:color w:val="800080"/>
              </w:rPr>
              <w:br/>
              <w:t>catalogo-sti.png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14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57" name="Picture 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lterar-senha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http://www.setdig.ms.gov.br/wp-content/uploads/2023/10/Alterar-senha.png</w:t>
              <w:br/>
            </w:r>
            <w:r>
              <w:rPr>
                <w:color w:val="800080"/>
              </w:rPr>
              <w:br/>
              <w:t>Alterar-senha.png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15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58" name="Picture 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VPN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http://www.setdig.ms.gov.br/wp-content/uploads/2023/10/VPN.png</w:t>
              <w:br/>
            </w:r>
            <w:r>
              <w:rPr>
                <w:color w:val="800080"/>
              </w:rPr>
              <w:br/>
              <w:t>VPN.png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16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59" name="Picture 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esetar-Senha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http://www.setdig.ms.gov.br/wp-content/uploads/2023/10/Resetar-Senha.png</w:t>
              <w:br/>
            </w:r>
            <w:r>
              <w:rPr>
                <w:color w:val="800080"/>
              </w:rPr>
              <w:br/>
              <w:t>Resetar-Senha.png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17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60" name="Picture 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MS-Indicadores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http://www.setdig.ms.gov.br/wp-content/uploads/2023/10/MS-Indicadores.png</w:t>
              <w:br/>
            </w:r>
            <w:r>
              <w:rPr>
                <w:color w:val="800080"/>
              </w:rPr>
              <w:br/>
              <w:t>MS-Indicadores.png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18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61" name="Picture 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atalogosti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http://www.setdig.ms.gov.br/wp-content/uploads/2023/11/catalogosti.png</w:t>
              <w:br/>
            </w:r>
            <w:r>
              <w:rPr>
                <w:color w:val="800080"/>
              </w:rPr>
              <w:br/>
              <w:t>catalogosti.png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19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62" name="Picture 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esso-aos-Sistemas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http://www.setdig.ms.gov.br/wp-content/uploads/2023/10/Acesso-aos-Sistemas.png</w:t>
              <w:br/>
            </w:r>
            <w:r>
              <w:rPr>
                <w:color w:val="800080"/>
              </w:rPr>
              <w:br/>
              <w:t>Acesso-aos-Sistemas.png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20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63" name="Picture 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nsulta-Processos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http://www.setdig.ms.gov.br/wp-content/uploads/2023/10/Consulta-Processos.png</w:t>
              <w:br/>
            </w:r>
            <w:r>
              <w:rPr>
                <w:color w:val="800080"/>
              </w:rPr>
              <w:br/>
              <w:t>Consulta-Processos.png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21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64" name="Picture 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ortal-de-Sistemas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http://www.setdig.ms.gov.br/wp-content/uploads/2023/10/Portal-de-Sistemas.png</w:t>
              <w:br/>
            </w:r>
            <w:r>
              <w:rPr>
                <w:color w:val="800080"/>
              </w:rPr>
              <w:br/>
              <w:t>Portal-de-Sistemas.png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22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311474"/>
                  <wp:docPr id="65" name="Picture 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-RODAP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114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http://www.setdig.ms.gov.br/wp-content/uploads/2023/11/LOGO-RODAPE.png</w:t>
              <w:br/>
            </w:r>
            <w:r>
              <w:rPr>
                <w:color w:val="800080"/>
              </w:rPr>
              <w:br/>
              <w:t>LOGO-RODAPE.png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p>
      <w:pPr>
        <w:pStyle w:val="Heading1"/>
      </w:pPr>
      <w:r>
        <w:t>URL Analisada: https://www.setdig.ms.gov.br/legislacao-duvidas-fiscais-e-tributarias-4/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311474"/>
                  <wp:docPr id="66" name="Picture 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-RODAP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114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http://www.setdig.ms.gov.br/wp-content/uploads/2023/11/LOGO-RODAPE.png</w:t>
              <w:br/>
            </w:r>
            <w:r>
              <w:rPr>
                <w:color w:val="800080"/>
              </w:rPr>
              <w:br/>
              <w:t>LOGO-RODAPE.png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p>
      <w:pPr>
        <w:pStyle w:val="Heading1"/>
      </w:pPr>
      <w:r>
        <w:t>URL Analisada: http://www.setdig.ms.gov.br/ouvidoria-denuncias-elogios-e-reclamacoes/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311474"/>
                  <wp:docPr id="67" name="Picture 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-RODAP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114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http://www.setdig.ms.gov.br/wp-content/uploads/2023/11/LOGO-RODAPE.png</w:t>
              <w:br/>
            </w:r>
            <w:r>
              <w:rPr>
                <w:color w:val="800080"/>
              </w:rPr>
              <w:br/>
              <w:t>LOGO-RODAPE.png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p>
      <w:pPr>
        <w:pStyle w:val="Heading1"/>
      </w:pPr>
      <w:r>
        <w:t>URL Analisada: https://www.setdig.ms.gov.br/guia-digital-governo-ms-gdgovms/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983411"/>
                  <wp:docPr id="68" name="Picture 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apa-pos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98341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https://www.setdig.ms.gov.br/wp-content/uploads/2022/06/capa-post.png</w:t>
              <w:br/>
            </w:r>
            <w:r>
              <w:rPr>
                <w:color w:val="800080"/>
              </w:rPr>
              <w:br/>
              <w:t>capa-post.png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2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311474"/>
                  <wp:docPr id="69" name="Picture 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-RODAP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114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http://www.setdig.ms.gov.br/wp-content/uploads/2023/11/LOGO-RODAPE.png</w:t>
              <w:br/>
            </w:r>
            <w:r>
              <w:rPr>
                <w:color w:val="800080"/>
              </w:rPr>
              <w:br/>
              <w:t>LOGO-RODAPE.png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p>
      <w:pPr>
        <w:pStyle w:val="Heading1"/>
      </w:pPr>
      <w:r>
        <w:t>URL Analisada: https://www.setdig.ms.gov.br/o-governo-de-mato-grosso-do-sul-possui-oficialmente-sua-politica-de-seguranca/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311474"/>
                  <wp:docPr id="70" name="Picture 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-RODAP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114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http://www.setdig.ms.gov.br/wp-content/uploads/2023/11/LOGO-RODAPE.png</w:t>
              <w:br/>
            </w:r>
            <w:r>
              <w:rPr>
                <w:color w:val="800080"/>
              </w:rPr>
              <w:br/>
              <w:t>LOGO-RODAPE.png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p>
      <w:pPr>
        <w:pStyle w:val="Heading1"/>
      </w:pPr>
      <w:r>
        <w:t>URL Analisada: https://www.setdig.ms.gov.br/objetivos-da-setdig/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311474"/>
                  <wp:docPr id="71" name="Picture 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-RODAP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114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http://www.setdig.ms.gov.br/wp-content/uploads/2023/11/LOGO-RODAPE.png</w:t>
              <w:br/>
            </w:r>
            <w:r>
              <w:rPr>
                <w:color w:val="800080"/>
              </w:rPr>
              <w:br/>
              <w:t>LOGO-RODAPE.png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p>
      <w:pPr>
        <w:pStyle w:val="Heading1"/>
      </w:pPr>
      <w:r>
        <w:t>URL Analisada: https://www.setdig.ms.gov.br/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828800"/>
                  <wp:docPr id="72" name="Picture 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noticias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https://www.setdig.ms.gov.br/wp-content/themes/fokma-3/assets/img/noticias.png</w:t>
              <w:br/>
            </w:r>
            <w:r>
              <w:rPr>
                <w:color w:val="800080"/>
              </w:rPr>
              <w:br/>
              <w:t>noticias.png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2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248156"/>
                  <wp:docPr id="73" name="Picture 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R-da-INFOVIA_Edemir-Rodrigues.jpe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24815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https://www.setdig.ms.gov.br/wp-content/uploads/2024/07/COR-da-INFOVIA_Edemir-Rodrigues.jpeg</w:t>
              <w:br/>
            </w:r>
            <w:r>
              <w:rPr>
                <w:color w:val="800080"/>
              </w:rPr>
              <w:br/>
              <w:t>COR-da-INFOVIA_Edemir-Rodrigues.jpeg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3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983411"/>
                  <wp:docPr id="74" name="Picture 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apa-pos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98341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https://www.setdig.ms.gov.br/wp-content/uploads/2022/06/capa-post.png</w:t>
              <w:br/>
            </w:r>
            <w:r>
              <w:rPr>
                <w:color w:val="800080"/>
              </w:rPr>
              <w:br/>
              <w:t>capa-post.png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4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984739"/>
                  <wp:docPr id="75" name="Picture 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estaqu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98473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https://www.setdig.ms.gov.br/wp-content/uploads/2022/06/destaque.png</w:t>
              <w:br/>
            </w:r>
            <w:r>
              <w:rPr>
                <w:color w:val="800080"/>
              </w:rPr>
              <w:br/>
              <w:t>destaque.png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5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168562"/>
                  <wp:docPr id="76" name="Picture 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BERTURA-1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16856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http://www.setdig.ms.gov.br/wp-content/uploads/2023/10/ABERTURA-1.png</w:t>
              <w:br/>
            </w:r>
            <w:r>
              <w:rPr>
                <w:color w:val="800080"/>
              </w:rPr>
              <w:br/>
              <w:t>ABERTURA-1.png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6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162719"/>
                  <wp:docPr id="77" name="Picture 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tendimento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1627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http://www.setdig.ms.gov.br/wp-content/uploads/2023/10/Atendimento.png</w:t>
              <w:br/>
            </w:r>
            <w:r>
              <w:rPr>
                <w:color w:val="800080"/>
              </w:rPr>
              <w:br/>
              <w:t>Atendimento.png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7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162719"/>
                  <wp:docPr id="78" name="Picture 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tendimento-whatsapp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1627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http://www.setdig.ms.gov.br/wp-content/uploads/2023/10/Atendimento-whatsapp.png</w:t>
              <w:br/>
            </w:r>
            <w:r>
              <w:rPr>
                <w:color w:val="800080"/>
              </w:rPr>
              <w:br/>
              <w:t>Atendimento-whatsapp.png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8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162719"/>
                  <wp:docPr id="79" name="Picture 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ebmail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1627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http://www.setdig.ms.gov.br/wp-content/uploads/2023/10/Webmail.png</w:t>
              <w:br/>
            </w:r>
            <w:r>
              <w:rPr>
                <w:color w:val="800080"/>
              </w:rPr>
              <w:br/>
              <w:t>Webmail.png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9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828800"/>
                  <wp:docPr id="80" name="Picture 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cone-email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https://www.setdig.ms.gov.br/wp-content/uploads/2024/08/icone-email.png</w:t>
              <w:br/>
            </w:r>
            <w:r>
              <w:rPr>
                <w:color w:val="800080"/>
              </w:rPr>
              <w:br/>
              <w:t>icone-email.png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10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828800"/>
                  <wp:docPr id="81" name="Picture 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cone-wordpress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https://www.setdig.ms.gov.br/wp-content/uploads/2024/08/icone-wordpress.png</w:t>
              <w:br/>
            </w:r>
            <w:r>
              <w:rPr>
                <w:color w:val="800080"/>
              </w:rPr>
              <w:br/>
              <w:t>icone-wordpress.png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82" name="Picture 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egislacao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http://www.setdig.ms.gov.br/wp-content/uploads/2023/10/Legislacao.png</w:t>
              <w:br/>
            </w:r>
            <w:r>
              <w:rPr>
                <w:color w:val="800080"/>
              </w:rPr>
              <w:br/>
              <w:t>Legislacao.png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12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83" name="Picture 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uvidoria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http://www.setdig.ms.gov.br/wp-content/uploads/2023/10/Ouvidoria.png</w:t>
              <w:br/>
            </w:r>
            <w:r>
              <w:rPr>
                <w:color w:val="800080"/>
              </w:rPr>
              <w:br/>
              <w:t>Ouvidoria.png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13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84" name="Picture 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atalogo-sti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https://www.setdig.ms.gov.br/wp-content/uploads/2023/11/catalogo-sti.png</w:t>
              <w:br/>
            </w:r>
            <w:r>
              <w:rPr>
                <w:color w:val="800080"/>
              </w:rPr>
              <w:br/>
              <w:t>catalogo-sti.png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14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85" name="Picture 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lterar-senha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http://www.setdig.ms.gov.br/wp-content/uploads/2023/10/Alterar-senha.png</w:t>
              <w:br/>
            </w:r>
            <w:r>
              <w:rPr>
                <w:color w:val="800080"/>
              </w:rPr>
              <w:br/>
              <w:t>Alterar-senha.png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15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86" name="Picture 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VPN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http://www.setdig.ms.gov.br/wp-content/uploads/2023/10/VPN.png</w:t>
              <w:br/>
            </w:r>
            <w:r>
              <w:rPr>
                <w:color w:val="800080"/>
              </w:rPr>
              <w:br/>
              <w:t>VPN.png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16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87" name="Picture 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esetar-Senha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http://www.setdig.ms.gov.br/wp-content/uploads/2023/10/Resetar-Senha.png</w:t>
              <w:br/>
            </w:r>
            <w:r>
              <w:rPr>
                <w:color w:val="800080"/>
              </w:rPr>
              <w:br/>
              <w:t>Resetar-Senha.png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17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88" name="Picture 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MS-Indicadores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http://www.setdig.ms.gov.br/wp-content/uploads/2023/10/MS-Indicadores.png</w:t>
              <w:br/>
            </w:r>
            <w:r>
              <w:rPr>
                <w:color w:val="800080"/>
              </w:rPr>
              <w:br/>
              <w:t>MS-Indicadores.png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18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89" name="Picture 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atalogosti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http://www.setdig.ms.gov.br/wp-content/uploads/2023/11/catalogosti.png</w:t>
              <w:br/>
            </w:r>
            <w:r>
              <w:rPr>
                <w:color w:val="800080"/>
              </w:rPr>
              <w:br/>
              <w:t>catalogosti.png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19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90" name="Picture 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esso-aos-Sistemas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http://www.setdig.ms.gov.br/wp-content/uploads/2023/10/Acesso-aos-Sistemas.png</w:t>
              <w:br/>
            </w:r>
            <w:r>
              <w:rPr>
                <w:color w:val="800080"/>
              </w:rPr>
              <w:br/>
              <w:t>Acesso-aos-Sistemas.png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20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91" name="Picture 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nsulta-Processos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http://www.setdig.ms.gov.br/wp-content/uploads/2023/10/Consulta-Processos.png</w:t>
              <w:br/>
            </w:r>
            <w:r>
              <w:rPr>
                <w:color w:val="800080"/>
              </w:rPr>
              <w:br/>
              <w:t>Consulta-Processos.png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21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92" name="Picture 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ortal-de-Sistemas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http://www.setdig.ms.gov.br/wp-content/uploads/2023/10/Portal-de-Sistemas.png</w:t>
              <w:br/>
            </w:r>
            <w:r>
              <w:rPr>
                <w:color w:val="800080"/>
              </w:rPr>
              <w:br/>
              <w:t>Portal-de-Sistemas.png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22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311474"/>
                  <wp:docPr id="93" name="Picture 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-RODAP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114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http://www.setdig.ms.gov.br/wp-content/uploads/2023/11/LOGO-RODAPE.png</w:t>
              <w:br/>
            </w:r>
            <w:r>
              <w:rPr>
                <w:color w:val="800080"/>
              </w:rPr>
              <w:br/>
              <w:t>LOGO-RODAPE.png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p>
      <w:pPr>
        <w:pStyle w:val="Heading1"/>
      </w:pPr>
      <w:r>
        <w:t>URL Analisada: http://www.setdig.ms.gov.br/vpn/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311474"/>
                  <wp:docPr id="94" name="Picture 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-RODAP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114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http://www.setdig.ms.gov.br/wp-content/uploads/2023/11/LOGO-RODAPE.png</w:t>
              <w:br/>
            </w:r>
            <w:r>
              <w:rPr>
                <w:color w:val="800080"/>
              </w:rPr>
              <w:br/>
              <w:t>LOGO-RODAPE.png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jp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jpe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