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Auditoria</w:t>
      </w:r>
    </w:p>
    <w:p>
      <w:pPr>
        <w:pStyle w:val="Heading1"/>
      </w:pPr>
      <w:r>
        <w:t>URL Analisada: https://www.setdig.ms.gov.br/#%21</w:t>
      </w:r>
    </w:p>
    <w:p>
      <w:r>
        <w:t>Total de Imagens: 34</w:t>
      </w:r>
    </w:p>
    <w:p>
      <w:r>
        <w:t>Imagens com 'alt': 12</w:t>
      </w:r>
    </w:p>
    <w:p>
      <w:r>
        <w:t>Imagens sem 'alt': 22</w:t>
      </w:r>
    </w:p>
    <w:p>
      <w:r>
        <w:t>--------------------------------------------------</w:t>
      </w:r>
    </w:p>
    <w:p>
      <w:pPr>
        <w:pStyle w:val="Heading1"/>
      </w:pPr>
      <w:r>
        <w:t>URL Analisada: https://www.setdig.ms.gov.br/guia-digital-governo-ms-gdgovms/</w:t>
      </w:r>
    </w:p>
    <w:p>
      <w:r>
        <w:t>Total de Imagens: 6</w:t>
      </w:r>
    </w:p>
    <w:p>
      <w:r>
        <w:t>Imagens com 'alt': 4</w:t>
      </w:r>
    </w:p>
    <w:p>
      <w:r>
        <w:t>Imagens sem 'alt': 2</w:t>
      </w:r>
    </w:p>
    <w:p>
      <w:r>
        <w:t>--------------------------------------------------</w:t>
      </w:r>
    </w:p>
    <w:p>
      <w:pPr>
        <w:pStyle w:val="Heading1"/>
      </w:pPr>
      <w:r>
        <w:t>URL Analisada: https://www.setdig.ms.gov.br/legislacao/</w:t>
      </w:r>
    </w:p>
    <w:p>
      <w:r>
        <w:t>Total de Imagens: 5</w:t>
      </w:r>
    </w:p>
    <w:p>
      <w:r>
        <w:t>Imagens com 'alt': 4</w:t>
      </w:r>
    </w:p>
    <w:p>
      <w:r>
        <w:t>Imagens sem 'alt': 1</w:t>
      </w:r>
    </w:p>
    <w:p>
      <w:r>
        <w:t>--------------------------------------------------</w:t>
      </w:r>
    </w:p>
    <w:p>
      <w:pPr>
        <w:pStyle w:val="Heading1"/>
      </w:pPr>
      <w:r>
        <w:t>URL Analisada: https://www.setdig.ms.gov.br/noticias/</w:t>
      </w:r>
    </w:p>
    <w:p>
      <w:r>
        <w:t>Total de Imagens: 6</w:t>
      </w:r>
    </w:p>
    <w:p>
      <w:r>
        <w:t>Imagens com 'alt': 4</w:t>
      </w:r>
    </w:p>
    <w:p>
      <w:r>
        <w:t>Imagens sem 'alt': 2</w:t>
      </w:r>
    </w:p>
    <w:p>
      <w:r>
        <w:t>--------------------------------------------------</w:t>
      </w:r>
    </w:p>
    <w:p>
      <w:pPr>
        <w:pStyle w:val="Heading1"/>
      </w:pPr>
      <w:r>
        <w:t>URL Analisada: http://www.setdig.ms.gov.br/ouvidoria-denuncias-elogios-e-reclamacoes/</w:t>
      </w:r>
    </w:p>
    <w:p>
      <w:r>
        <w:t>Total de Imagens: 5</w:t>
      </w:r>
    </w:p>
    <w:p>
      <w:r>
        <w:t>Imagens com 'alt': 4</w:t>
      </w:r>
    </w:p>
    <w:p>
      <w:r>
        <w:t>Imagens sem 'alt': 1</w:t>
      </w:r>
    </w:p>
    <w:p>
      <w:r>
        <w:t>--------------------------------------------------</w:t>
      </w:r>
    </w:p>
    <w:p>
      <w:pPr>
        <w:pStyle w:val="Heading1"/>
      </w:pPr>
      <w:r>
        <w:t>URL Analisada: https://www.setdig.ms.gov.br/manuais-e-treinamentos-da-carta-de-servicos/</w:t>
      </w:r>
    </w:p>
    <w:p>
      <w:r>
        <w:t>Total de Imagens: 9</w:t>
      </w:r>
    </w:p>
    <w:p>
      <w:r>
        <w:t>Imagens com 'alt': 4</w:t>
      </w:r>
    </w:p>
    <w:p>
      <w:r>
        <w:t>Imagens sem 'alt': 5</w:t>
      </w:r>
    </w:p>
    <w:p>
      <w:r>
        <w:t>--------------------------------------------------</w:t>
      </w:r>
    </w:p>
    <w:p>
      <w:pPr>
        <w:pStyle w:val="Heading1"/>
      </w:pPr>
      <w:r>
        <w:t>URL Analisada: https://www.setdig.ms.gov.br/acessibilidade/</w:t>
      </w:r>
    </w:p>
    <w:p>
      <w:r>
        <w:t>Total de Imagens: 9</w:t>
      </w:r>
    </w:p>
    <w:p>
      <w:r>
        <w:t>Imagens com 'alt': 7</w:t>
      </w:r>
    </w:p>
    <w:p>
      <w:r>
        <w:t>Imagens sem 'alt': 2</w:t>
      </w:r>
    </w:p>
    <w:p>
      <w:r>
        <w:t>--------------------------------------------------</w:t>
      </w:r>
    </w:p>
    <w:p>
      <w:pPr>
        <w:pStyle w:val="Heading1"/>
      </w:pPr>
      <w:r>
        <w:t>URL Analisada: https://www.setdig.ms.gov.br/legislacao-duvidas-fiscais-e-tributarias-4/</w:t>
      </w:r>
    </w:p>
    <w:p>
      <w:r>
        <w:t>Total de Imagens: 5</w:t>
      </w:r>
    </w:p>
    <w:p>
      <w:r>
        <w:t>Imagens com 'alt': 4</w:t>
      </w:r>
    </w:p>
    <w:p>
      <w:r>
        <w:t>Imagens sem 'alt': 1</w:t>
      </w:r>
    </w:p>
    <w:p>
      <w:r>
        <w:t>--------------------------------------------------</w:t>
      </w:r>
    </w:p>
    <w:p>
      <w:pPr>
        <w:pStyle w:val="Heading1"/>
      </w:pPr>
      <w:r>
        <w:t>URL Analisada: https://www.setdig.ms.gov.br/</w:t>
      </w:r>
    </w:p>
    <w:p>
      <w:r>
        <w:t>Total de Imagens: 34</w:t>
      </w:r>
    </w:p>
    <w:p>
      <w:r>
        <w:t>Imagens com 'alt': 12</w:t>
      </w:r>
    </w:p>
    <w:p>
      <w:r>
        <w:t>Imagens sem 'alt': 22</w:t>
      </w:r>
    </w:p>
    <w:p>
      <w:r>
        <w:t>--------------------------------------------------</w:t>
      </w:r>
    </w:p>
    <w:p>
      <w:pPr>
        <w:pStyle w:val="Heading1"/>
      </w:pPr>
      <w:r>
        <w:t>URL Analisada: https://www.setdig.ms.gov.br/sgi-participa-em-vitoria-es-do-secop-2021-o-mais-importante-evento-de-tic-para-a-gestao-publica-do-brasil/</w:t>
      </w:r>
    </w:p>
    <w:p>
      <w:r>
        <w:t>Total de Imagens: 6</w:t>
      </w:r>
    </w:p>
    <w:p>
      <w:r>
        <w:t>Imagens com 'alt': 5</w:t>
      </w:r>
    </w:p>
    <w:p>
      <w:r>
        <w:t>Imagens sem 'alt': 1</w:t>
      </w:r>
    </w:p>
    <w:p>
      <w:r>
        <w:t>--------------------------------------------------</w:t>
      </w:r>
    </w:p>
    <w:p>
      <w:pPr>
        <w:pStyle w:val="Heading1"/>
      </w:pPr>
      <w:r>
        <w:t>URL Analisada: http://www.setdig.ms.gov.br/alterar-senhas/</w:t>
      </w:r>
    </w:p>
    <w:p>
      <w:r>
        <w:t>Total de Imagens: 5</w:t>
      </w:r>
    </w:p>
    <w:p>
      <w:r>
        <w:t>Imagens com 'alt': 4</w:t>
      </w:r>
    </w:p>
    <w:p>
      <w:r>
        <w:t>Imagens sem 'alt': 1</w:t>
      </w:r>
    </w:p>
    <w:p>
      <w:r>
        <w:t>--------------------------------------------------</w:t>
      </w:r>
    </w:p>
    <w:p>
      <w:pPr>
        <w:pStyle w:val="Heading1"/>
      </w:pPr>
      <w:r>
        <w:t>URL Analisada: https://www.setdig.ms.gov.br/comite-lgpd-e-unidade-de-gestao-de-seguranca-da-informacao-apresentam-cartilha-elaborada-pela-sgi/</w:t>
      </w:r>
    </w:p>
    <w:p>
      <w:r>
        <w:t>Total de Imagens: 6</w:t>
      </w:r>
    </w:p>
    <w:p>
      <w:r>
        <w:t>Imagens com 'alt': 4</w:t>
      </w:r>
    </w:p>
    <w:p>
      <w:r>
        <w:t>Imagens sem 'alt': 2</w:t>
      </w:r>
    </w:p>
    <w:p>
      <w:r>
        <w:t>--------------------------------------------------</w:t>
      </w:r>
    </w:p>
    <w:p>
      <w:pPr>
        <w:pStyle w:val="Heading1"/>
      </w:pPr>
      <w:r>
        <w:t>URL Analisada: http://www.setdig.ms.gov.br/vpn/</w:t>
      </w:r>
    </w:p>
    <w:p>
      <w:r>
        <w:t>Total de Imagens: 5</w:t>
      </w:r>
    </w:p>
    <w:p>
      <w:r>
        <w:t>Imagens com 'alt': 4</w:t>
      </w:r>
    </w:p>
    <w:p>
      <w:r>
        <w:t>Imagens sem 'alt': 1</w:t>
      </w:r>
    </w:p>
    <w:p>
      <w:r>
        <w:t>--------------------------------------------------</w:t>
      </w:r>
    </w:p>
    <w:p>
      <w:pPr>
        <w:pStyle w:val="Heading1"/>
      </w:pPr>
      <w:r>
        <w:t>URL Analisada: https://www.setdig.ms.gov.br/a-secretaria-executiva/</w:t>
      </w:r>
    </w:p>
    <w:p>
      <w:r>
        <w:t>Total de Imagens: 5</w:t>
      </w:r>
    </w:p>
    <w:p>
      <w:r>
        <w:t>Imagens com 'alt': 4</w:t>
      </w:r>
    </w:p>
    <w:p>
      <w:r>
        <w:t>Imagens sem 'alt': 1</w:t>
      </w:r>
    </w:p>
    <w:p>
      <w:r>
        <w:t>--------------------------------------------------</w:t>
      </w:r>
    </w:p>
    <w:p>
      <w:pPr>
        <w:pStyle w:val="Heading1"/>
      </w:pPr>
      <w:r>
        <w:t>URL Analisada: https://www.setdig.ms.gov.br/catalogo-setdig/</w:t>
      </w:r>
    </w:p>
    <w:p>
      <w:r>
        <w:t>Total de Imagens: 5</w:t>
      </w:r>
    </w:p>
    <w:p>
      <w:r>
        <w:t>Imagens com 'alt': 4</w:t>
      </w:r>
    </w:p>
    <w:p>
      <w:r>
        <w:t>Imagens sem 'alt': 1</w:t>
      </w:r>
    </w:p>
    <w:p>
      <w:r>
        <w:t>--------------------------------------------------</w:t>
      </w:r>
    </w:p>
    <w:p>
      <w:pPr>
        <w:pStyle w:val="Heading1"/>
      </w:pPr>
      <w:r>
        <w:t>URL Analisada: http://www.setdig.ms.gov.br/#%21</w:t>
      </w:r>
    </w:p>
    <w:p>
      <w:r>
        <w:t>Total de Imagens: 34</w:t>
      </w:r>
    </w:p>
    <w:p>
      <w:r>
        <w:t>Imagens com 'alt': 12</w:t>
      </w:r>
    </w:p>
    <w:p>
      <w:r>
        <w:t>Imagens sem 'alt': 22</w:t>
      </w:r>
    </w:p>
    <w:p>
      <w:r>
        <w:t>--------------------------------------------------</w:t>
      </w:r>
    </w:p>
    <w:p>
      <w:pPr>
        <w:pStyle w:val="Heading1"/>
      </w:pPr>
      <w:r>
        <w:t>URL Analisada: https://www.setdig.ms.gov.br/infovia-digital-e-finalista-de-premio-nacional-de-excelencia-em-gestao-publica/</w:t>
      </w:r>
    </w:p>
    <w:p>
      <w:r>
        <w:t>Total de Imagens: 6</w:t>
      </w:r>
    </w:p>
    <w:p>
      <w:r>
        <w:t>Imagens com 'alt': 4</w:t>
      </w:r>
    </w:p>
    <w:p>
      <w:r>
        <w:t>Imagens sem 'alt': 2</w:t>
      </w:r>
    </w:p>
    <w:p>
      <w:r>
        <w:t>--------------------------------------------------</w:t>
      </w:r>
    </w:p>
    <w:p>
      <w:pPr>
        <w:pStyle w:val="Heading1"/>
      </w:pPr>
      <w:r>
        <w:t>URL Analisada: https://www.setdig.ms.gov.br/o-governo-de-mato-grosso-do-sul-possui-oficialmente-sua-politica-de-seguranca/</w:t>
      </w:r>
    </w:p>
    <w:p>
      <w:r>
        <w:t>Total de Imagens: 6</w:t>
      </w:r>
    </w:p>
    <w:p>
      <w:r>
        <w:t>Imagens com 'alt': 5</w:t>
      </w:r>
    </w:p>
    <w:p>
      <w:r>
        <w:t>Imagens sem 'alt': 1</w:t>
      </w:r>
    </w:p>
    <w:p>
      <w:r>
        <w:t>--------------------------------------------------</w:t>
      </w:r>
    </w:p>
    <w:p>
      <w:pPr>
        <w:pStyle w:val="Heading1"/>
      </w:pPr>
      <w:r>
        <w:t>URL Analisada: http://www.setdig.ms.gov.br/contatos</w:t>
      </w:r>
    </w:p>
    <w:p>
      <w:r>
        <w:t>Total de Imagens: 5</w:t>
      </w:r>
    </w:p>
    <w:p>
      <w:r>
        <w:t>Imagens com 'alt': 4</w:t>
      </w:r>
    </w:p>
    <w:p>
      <w:r>
        <w:t>Imagens sem 'alt': 1</w:t>
      </w:r>
    </w:p>
    <w:p>
      <w:r>
        <w:t>--------------------------------------------------</w:t>
      </w:r>
    </w:p>
    <w:p>
      <w:pPr>
        <w:pStyle w:val="Heading1"/>
      </w:pPr>
      <w:r>
        <w:t>URL Analisada: https://www.setdig.ms.gov.br/objetivos-da-setdig/</w:t>
      </w:r>
    </w:p>
    <w:p>
      <w:r>
        <w:t>Total de Imagens: 5</w:t>
      </w:r>
    </w:p>
    <w:p>
      <w:r>
        <w:t>Imagens com 'alt': 4</w:t>
      </w:r>
    </w:p>
    <w:p>
      <w:r>
        <w:t>Imagens sem 'alt': 1</w:t>
      </w:r>
    </w:p>
    <w:p>
      <w:r>
        <w:t>--------------------------------------------------</w:t>
      </w:r>
    </w:p>
    <w:p>
      <w:pPr>
        <w:pStyle w:val="Heading1"/>
      </w:pPr>
      <w:r>
        <w:t>URL Analisada: https://www.setdig.ms.gov.br/aplicativo-ms-digital-disponibiliza-carteirinha-de-vacinacao/</w:t>
      </w:r>
    </w:p>
    <w:p>
      <w:r>
        <w:t>Total de Imagens: 6</w:t>
      </w:r>
    </w:p>
    <w:p>
      <w:r>
        <w:t>Imagens com 'alt': 4</w:t>
      </w:r>
    </w:p>
    <w:p>
      <w:r>
        <w:t>Imagens sem 'alt': 2</w:t>
      </w:r>
    </w:p>
    <w:p>
      <w:r>
        <w:t>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